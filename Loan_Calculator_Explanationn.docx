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00C98" w14:textId="77777777" w:rsidR="00B22868" w:rsidRDefault="00000000">
      <w:pPr>
        <w:pStyle w:val="Title"/>
      </w:pPr>
      <w:r>
        <w:t>Loan Calculator App - React JS Project</w:t>
      </w:r>
    </w:p>
    <w:p w14:paraId="4E701A81" w14:textId="77777777" w:rsidR="00B22868" w:rsidRDefault="00000000">
      <w:pPr>
        <w:pStyle w:val="Heading1"/>
      </w:pPr>
      <w:r>
        <w:t>1. Project Overview</w:t>
      </w:r>
    </w:p>
    <w:p w14:paraId="3DB5A74C" w14:textId="77777777" w:rsidR="00B22868" w:rsidRDefault="00000000">
      <w:r>
        <w:t>This is a single-page React application that calculates EMIs (Equated Monthly Installments) and converts them into other currencies using a live Exchange Rate API. It features light/dark mode, responsive layout, and routing error handling.</w:t>
      </w:r>
    </w:p>
    <w:p w14:paraId="7CDFDFAE" w14:textId="77777777" w:rsidR="00B22868" w:rsidRDefault="00000000">
      <w:pPr>
        <w:pStyle w:val="Heading1"/>
      </w:pPr>
      <w:r>
        <w:t>2. Features</w:t>
      </w:r>
    </w:p>
    <w:p w14:paraId="33950495" w14:textId="77777777" w:rsidR="00B22868" w:rsidRDefault="00000000">
      <w:r>
        <w:t>- EMI calculation using standard financial formulas</w:t>
      </w:r>
    </w:p>
    <w:p w14:paraId="76DD9108" w14:textId="77777777" w:rsidR="00B22868" w:rsidRDefault="00000000">
      <w:r>
        <w:t>- Currency conversion using ExchangeRate API</w:t>
      </w:r>
    </w:p>
    <w:p w14:paraId="2D11D5FF" w14:textId="77777777" w:rsidR="00B22868" w:rsidRDefault="00000000">
      <w:r>
        <w:t>- Light/Dark mode with theme toggle</w:t>
      </w:r>
    </w:p>
    <w:p w14:paraId="204B554E" w14:textId="77777777" w:rsidR="00B22868" w:rsidRDefault="00000000">
      <w:r>
        <w:t>- Fully responsive UI with Material UI</w:t>
      </w:r>
    </w:p>
    <w:p w14:paraId="0514579F" w14:textId="77777777" w:rsidR="00B22868" w:rsidRDefault="00000000">
      <w:r>
        <w:t>- ErrorBoundary and 404 routing</w:t>
      </w:r>
    </w:p>
    <w:p w14:paraId="787230C5" w14:textId="77777777" w:rsidR="00B22868" w:rsidRDefault="00000000">
      <w:pPr>
        <w:pStyle w:val="Heading1"/>
      </w:pPr>
      <w:r>
        <w:t>3. Technologies Used</w:t>
      </w:r>
    </w:p>
    <w:p w14:paraId="4FC5F6BE" w14:textId="77777777" w:rsidR="00B22868" w:rsidRDefault="00000000">
      <w:r>
        <w:t>React JS, Material UI, React Router, Context API, Axios</w:t>
      </w:r>
    </w:p>
    <w:p w14:paraId="7897B68E" w14:textId="77777777" w:rsidR="00B22868" w:rsidRDefault="00000000">
      <w:pPr>
        <w:pStyle w:val="Heading1"/>
      </w:pPr>
      <w:r>
        <w:t>4. How to Run the Project</w:t>
      </w:r>
    </w:p>
    <w:p w14:paraId="6F435620" w14:textId="77777777" w:rsidR="00B22868" w:rsidRDefault="00000000">
      <w:r>
        <w:t>1. Ensure Node.js and npm are installed.</w:t>
      </w:r>
    </w:p>
    <w:p w14:paraId="054C033D" w14:textId="77777777" w:rsidR="00B22868" w:rsidRDefault="00000000">
      <w:r>
        <w:t>2. Unzip the downloaded folder.</w:t>
      </w:r>
    </w:p>
    <w:p w14:paraId="5024E724" w14:textId="77777777" w:rsidR="00B22868" w:rsidRDefault="00000000">
      <w:r>
        <w:t>3. Open terminal in the folder and run `npm install`.</w:t>
      </w:r>
    </w:p>
    <w:p w14:paraId="32C441D2" w14:textId="77777777" w:rsidR="00B22868" w:rsidRDefault="00000000">
      <w:r>
        <w:t>4. Replace YOUR_API_KEY in `LoanCalculator.js` with your ExchangeRate API key.</w:t>
      </w:r>
    </w:p>
    <w:p w14:paraId="2E1DE4CA" w14:textId="77777777" w:rsidR="00B22868" w:rsidRDefault="00000000">
      <w:r>
        <w:t>5. Start the app with `npm start`.</w:t>
      </w:r>
    </w:p>
    <w:p w14:paraId="4BDEE882" w14:textId="77777777" w:rsidR="00B22868" w:rsidRDefault="00000000">
      <w:pPr>
        <w:pStyle w:val="Heading1"/>
      </w:pPr>
      <w:r>
        <w:t>5. Deployment</w:t>
      </w:r>
    </w:p>
    <w:p w14:paraId="418A95DF" w14:textId="77777777" w:rsidR="00B22868" w:rsidRDefault="00000000">
      <w:r>
        <w:t xml:space="preserve">You can deploy this app using platforms like </w:t>
      </w:r>
      <w:proofErr w:type="spellStart"/>
      <w:r>
        <w:t>Vercel</w:t>
      </w:r>
      <w:proofErr w:type="spellEnd"/>
      <w:r>
        <w:t xml:space="preserve"> or Netlify.</w:t>
      </w:r>
    </w:p>
    <w:p w14:paraId="30CB8220" w14:textId="26B780B5" w:rsidR="00573F15" w:rsidRDefault="00573F15">
      <w:r>
        <w:t xml:space="preserve">GitHub: </w:t>
      </w:r>
      <w:hyperlink r:id="rId6" w:history="1">
        <w:r w:rsidRPr="00573F15">
          <w:rPr>
            <w:rStyle w:val="Hyperlink"/>
          </w:rPr>
          <w:t>https://github.com/suraj1272/loan_calulator</w:t>
        </w:r>
      </w:hyperlink>
    </w:p>
    <w:p w14:paraId="43BD35B9" w14:textId="142CB44A" w:rsidR="00573F15" w:rsidRDefault="00573F15">
      <w:proofErr w:type="spellStart"/>
      <w:r>
        <w:t>WebSite</w:t>
      </w:r>
      <w:proofErr w:type="spellEnd"/>
      <w:r>
        <w:t xml:space="preserve">: </w:t>
      </w:r>
      <w:hyperlink r:id="rId7" w:history="1">
        <w:r w:rsidRPr="00573F15">
          <w:rPr>
            <w:rStyle w:val="Hyperlink"/>
          </w:rPr>
          <w:t>https://loan-calulator-black.vercel.app/</w:t>
        </w:r>
      </w:hyperlink>
    </w:p>
    <w:sectPr w:rsidR="00573F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964355">
    <w:abstractNumId w:val="8"/>
  </w:num>
  <w:num w:numId="2" w16cid:durableId="202644584">
    <w:abstractNumId w:val="6"/>
  </w:num>
  <w:num w:numId="3" w16cid:durableId="355011860">
    <w:abstractNumId w:val="5"/>
  </w:num>
  <w:num w:numId="4" w16cid:durableId="480270541">
    <w:abstractNumId w:val="4"/>
  </w:num>
  <w:num w:numId="5" w16cid:durableId="824782038">
    <w:abstractNumId w:val="7"/>
  </w:num>
  <w:num w:numId="6" w16cid:durableId="217784947">
    <w:abstractNumId w:val="3"/>
  </w:num>
  <w:num w:numId="7" w16cid:durableId="875848988">
    <w:abstractNumId w:val="2"/>
  </w:num>
  <w:num w:numId="8" w16cid:durableId="1212229992">
    <w:abstractNumId w:val="1"/>
  </w:num>
  <w:num w:numId="9" w16cid:durableId="132666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3F15"/>
    <w:rsid w:val="00AA1D8D"/>
    <w:rsid w:val="00B22868"/>
    <w:rsid w:val="00B47730"/>
    <w:rsid w:val="00CB0664"/>
    <w:rsid w:val="00EF0E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27D06"/>
  <w14:defaultImageDpi w14:val="300"/>
  <w15:docId w15:val="{6C16529F-A6EB-4D86-9238-D816D777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73F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an-calulator-black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raj1272/loan_calula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 buddodi</cp:lastModifiedBy>
  <cp:revision>2</cp:revision>
  <dcterms:created xsi:type="dcterms:W3CDTF">2025-05-05T12:14:00Z</dcterms:created>
  <dcterms:modified xsi:type="dcterms:W3CDTF">2025-05-05T12:14:00Z</dcterms:modified>
  <cp:category/>
</cp:coreProperties>
</file>